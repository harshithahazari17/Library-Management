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48347" w14:textId="77777777" w:rsidR="00F570C4" w:rsidRDefault="00F570C4">
      <w:pPr>
        <w:pStyle w:val="Heading1"/>
        <w:rPr>
          <w:sz w:val="48"/>
          <w:szCs w:val="48"/>
        </w:rPr>
      </w:pPr>
      <w:r w:rsidRPr="00F570C4">
        <w:rPr>
          <w:sz w:val="48"/>
          <w:szCs w:val="48"/>
        </w:rPr>
        <w:t>LIBRARY MANAGEMENT</w:t>
      </w:r>
    </w:p>
    <w:p w14:paraId="19CFBD55" w14:textId="0D6E0438" w:rsidR="009C3AF1" w:rsidRPr="00EF5F8D" w:rsidRDefault="005E4D14">
      <w:pPr>
        <w:pStyle w:val="Heading1"/>
        <w:rPr>
          <w:sz w:val="72"/>
          <w:szCs w:val="72"/>
        </w:rPr>
      </w:pPr>
      <w:r w:rsidRPr="00EF5F8D">
        <w:rPr>
          <w:sz w:val="72"/>
          <w:szCs w:val="72"/>
        </w:rPr>
        <w:t>Introduction</w:t>
      </w:r>
    </w:p>
    <w:p w14:paraId="519F1C5A" w14:textId="77777777" w:rsidR="009C3AF1" w:rsidRPr="00EF5F8D" w:rsidRDefault="005E4D14">
      <w:pPr>
        <w:rPr>
          <w:sz w:val="48"/>
          <w:szCs w:val="48"/>
        </w:rPr>
      </w:pPr>
      <w:r w:rsidRPr="00EF5F8D">
        <w:rPr>
          <w:sz w:val="48"/>
          <w:szCs w:val="48"/>
        </w:rPr>
        <w:t>The Library Management System is a simple desktop application developed in Java using Swing. It allows users to manage a list of books by adding, deleting, and searching for them efficiently. The system provides a graphical user interface to make operations user-friendly and easy to handle.</w:t>
      </w:r>
    </w:p>
    <w:p w14:paraId="600F848E" w14:textId="77777777" w:rsidR="009C3AF1" w:rsidRPr="00EF5F8D" w:rsidRDefault="005E4D14">
      <w:pPr>
        <w:rPr>
          <w:sz w:val="48"/>
          <w:szCs w:val="48"/>
        </w:rPr>
      </w:pPr>
      <w:r w:rsidRPr="00EF5F8D">
        <w:rPr>
          <w:sz w:val="48"/>
          <w:szCs w:val="48"/>
        </w:rPr>
        <w:br w:type="page"/>
      </w:r>
    </w:p>
    <w:p w14:paraId="4E5D2FF3" w14:textId="77777777" w:rsidR="009C3AF1" w:rsidRPr="00EF5F8D" w:rsidRDefault="005E4D14">
      <w:pPr>
        <w:pStyle w:val="Heading1"/>
        <w:rPr>
          <w:sz w:val="72"/>
          <w:szCs w:val="72"/>
        </w:rPr>
      </w:pPr>
      <w:r w:rsidRPr="00EF5F8D">
        <w:rPr>
          <w:sz w:val="72"/>
          <w:szCs w:val="72"/>
        </w:rPr>
        <w:lastRenderedPageBreak/>
        <w:t>Abstract</w:t>
      </w:r>
    </w:p>
    <w:p w14:paraId="68055A7C" w14:textId="77777777" w:rsidR="009C3AF1" w:rsidRDefault="005E4D14">
      <w:r w:rsidRPr="00EF5F8D">
        <w:rPr>
          <w:sz w:val="48"/>
          <w:szCs w:val="48"/>
        </w:rPr>
        <w:t>This project provides a basic library management application that stores and displays book information such as Book ID, Title, and Author. It includes options for adding new books, deleting existing ones, and searching books based on their title. The system is built using Java Swing and demonstrates GUI-based programming concepts</w:t>
      </w:r>
      <w:r>
        <w:t>.</w:t>
      </w:r>
    </w:p>
    <w:p w14:paraId="306D45C0" w14:textId="77777777" w:rsidR="009C3AF1" w:rsidRDefault="005E4D14">
      <w:r>
        <w:br w:type="page"/>
      </w:r>
    </w:p>
    <w:p w14:paraId="6B19B682" w14:textId="77777777" w:rsidR="009C3AF1" w:rsidRPr="00EF5F8D" w:rsidRDefault="005E4D14">
      <w:pPr>
        <w:pStyle w:val="Heading1"/>
        <w:rPr>
          <w:sz w:val="72"/>
          <w:szCs w:val="72"/>
        </w:rPr>
      </w:pPr>
      <w:r w:rsidRPr="00EF5F8D">
        <w:rPr>
          <w:sz w:val="72"/>
          <w:szCs w:val="72"/>
        </w:rPr>
        <w:lastRenderedPageBreak/>
        <w:t>Existing System</w:t>
      </w:r>
    </w:p>
    <w:p w14:paraId="547B784F" w14:textId="77777777" w:rsidR="009C3AF1" w:rsidRPr="00EF5F8D" w:rsidRDefault="005E4D14">
      <w:pPr>
        <w:rPr>
          <w:sz w:val="48"/>
          <w:szCs w:val="48"/>
        </w:rPr>
      </w:pPr>
      <w:r w:rsidRPr="00EF5F8D">
        <w:rPr>
          <w:sz w:val="48"/>
          <w:szCs w:val="48"/>
        </w:rPr>
        <w:t>In traditional systems, managing books in a library is done manually using registers or spreadsheets. This method is time-consuming and prone to errors. Searching for or deleting a specific book takes more effort, and maintaining large records becomes difficult as the library grows.</w:t>
      </w:r>
    </w:p>
    <w:p w14:paraId="1FC35BDF" w14:textId="77777777" w:rsidR="009C3AF1" w:rsidRDefault="005E4D14">
      <w:r>
        <w:br w:type="page"/>
      </w:r>
    </w:p>
    <w:p w14:paraId="24A84671" w14:textId="77777777" w:rsidR="009C3AF1" w:rsidRPr="00EF5F8D" w:rsidRDefault="005E4D14">
      <w:pPr>
        <w:pStyle w:val="Heading1"/>
        <w:rPr>
          <w:sz w:val="72"/>
          <w:szCs w:val="72"/>
        </w:rPr>
      </w:pPr>
      <w:r w:rsidRPr="00EF5F8D">
        <w:rPr>
          <w:sz w:val="72"/>
          <w:szCs w:val="72"/>
        </w:rPr>
        <w:lastRenderedPageBreak/>
        <w:t>Proposed System</w:t>
      </w:r>
    </w:p>
    <w:p w14:paraId="66A31B04" w14:textId="77777777" w:rsidR="009C3AF1" w:rsidRPr="00EF5F8D" w:rsidRDefault="005E4D14">
      <w:pPr>
        <w:rPr>
          <w:sz w:val="48"/>
          <w:szCs w:val="48"/>
        </w:rPr>
      </w:pPr>
      <w:r w:rsidRPr="00EF5F8D">
        <w:rPr>
          <w:sz w:val="48"/>
          <w:szCs w:val="48"/>
        </w:rPr>
        <w:t>The proposed Library Management Application provides an interactive GUI interface to manage library records easily. Users can perform CRUD operations (Create, Read, Update, Delete) efficiently. It is user-friendly, quick, and reduces the manual effort involved in book management.</w:t>
      </w:r>
    </w:p>
    <w:p w14:paraId="1A504A9D" w14:textId="77777777" w:rsidR="009C3AF1" w:rsidRPr="00EF5F8D" w:rsidRDefault="005E4D14">
      <w:pPr>
        <w:rPr>
          <w:sz w:val="48"/>
          <w:szCs w:val="48"/>
        </w:rPr>
      </w:pPr>
      <w:r w:rsidRPr="00EF5F8D">
        <w:rPr>
          <w:sz w:val="48"/>
          <w:szCs w:val="48"/>
        </w:rPr>
        <w:br w:type="page"/>
      </w:r>
    </w:p>
    <w:p w14:paraId="154B1A91" w14:textId="77777777" w:rsidR="009C3AF1" w:rsidRPr="00EF5F8D" w:rsidRDefault="005E4D14">
      <w:pPr>
        <w:pStyle w:val="Heading1"/>
        <w:rPr>
          <w:sz w:val="72"/>
          <w:szCs w:val="72"/>
        </w:rPr>
      </w:pPr>
      <w:r w:rsidRPr="00EF5F8D">
        <w:rPr>
          <w:sz w:val="72"/>
          <w:szCs w:val="72"/>
        </w:rPr>
        <w:lastRenderedPageBreak/>
        <w:t>Software Requirements</w:t>
      </w:r>
    </w:p>
    <w:p w14:paraId="7D46E29F" w14:textId="77777777" w:rsidR="009C3AF1" w:rsidRPr="00EF5F8D" w:rsidRDefault="005E4D14">
      <w:pPr>
        <w:rPr>
          <w:sz w:val="48"/>
          <w:szCs w:val="48"/>
        </w:rPr>
      </w:pPr>
      <w:r w:rsidRPr="00EF5F8D">
        <w:rPr>
          <w:sz w:val="48"/>
          <w:szCs w:val="48"/>
        </w:rPr>
        <w:t>1. Operating System: Windows 10 or later</w:t>
      </w:r>
      <w:r w:rsidRPr="00EF5F8D">
        <w:rPr>
          <w:sz w:val="48"/>
          <w:szCs w:val="48"/>
        </w:rPr>
        <w:br/>
        <w:t>2. Programming Language: Java (JDK 8 or higher)</w:t>
      </w:r>
      <w:r w:rsidRPr="00EF5F8D">
        <w:rPr>
          <w:sz w:val="48"/>
          <w:szCs w:val="48"/>
        </w:rPr>
        <w:br/>
        <w:t>3. IDE: Eclipse / IntelliJ IDEA / NetBeans</w:t>
      </w:r>
      <w:r w:rsidRPr="00EF5F8D">
        <w:rPr>
          <w:sz w:val="48"/>
          <w:szCs w:val="48"/>
        </w:rPr>
        <w:br/>
        <w:t>4. Libraries: Java Swing and AWT packages</w:t>
      </w:r>
    </w:p>
    <w:p w14:paraId="2370E593" w14:textId="77777777" w:rsidR="009C3AF1" w:rsidRPr="00EF5F8D" w:rsidRDefault="005E4D14">
      <w:pPr>
        <w:rPr>
          <w:sz w:val="48"/>
          <w:szCs w:val="48"/>
        </w:rPr>
      </w:pPr>
      <w:r w:rsidRPr="00EF5F8D">
        <w:rPr>
          <w:sz w:val="48"/>
          <w:szCs w:val="48"/>
        </w:rPr>
        <w:br w:type="page"/>
      </w:r>
    </w:p>
    <w:p w14:paraId="3D23FCF6" w14:textId="77777777" w:rsidR="009C3AF1" w:rsidRPr="00EF5F8D" w:rsidRDefault="005E4D14">
      <w:pPr>
        <w:pStyle w:val="Heading1"/>
        <w:rPr>
          <w:sz w:val="72"/>
          <w:szCs w:val="72"/>
        </w:rPr>
      </w:pPr>
      <w:r w:rsidRPr="00EF5F8D">
        <w:rPr>
          <w:sz w:val="72"/>
          <w:szCs w:val="72"/>
        </w:rPr>
        <w:lastRenderedPageBreak/>
        <w:t>Hardware Requirements</w:t>
      </w:r>
    </w:p>
    <w:p w14:paraId="28AC4AED" w14:textId="77777777" w:rsidR="009C3AF1" w:rsidRPr="00EF5F8D" w:rsidRDefault="005E4D14">
      <w:pPr>
        <w:rPr>
          <w:sz w:val="48"/>
          <w:szCs w:val="48"/>
        </w:rPr>
      </w:pPr>
      <w:r w:rsidRPr="00EF5F8D">
        <w:rPr>
          <w:sz w:val="48"/>
          <w:szCs w:val="48"/>
        </w:rPr>
        <w:t>1. Processor: Intel i3 or higher</w:t>
      </w:r>
      <w:r w:rsidRPr="00EF5F8D">
        <w:rPr>
          <w:sz w:val="48"/>
          <w:szCs w:val="48"/>
        </w:rPr>
        <w:br/>
        <w:t>2. RAM: Minimum 2 GB</w:t>
      </w:r>
      <w:r w:rsidRPr="00EF5F8D">
        <w:rPr>
          <w:sz w:val="48"/>
          <w:szCs w:val="48"/>
        </w:rPr>
        <w:br/>
        <w:t>3. Hard Disk: Minimum 100 MB free space</w:t>
      </w:r>
      <w:r w:rsidRPr="00EF5F8D">
        <w:rPr>
          <w:sz w:val="48"/>
          <w:szCs w:val="48"/>
        </w:rPr>
        <w:br/>
        <w:t>4. Display: Minimum 1024x768 resolution</w:t>
      </w:r>
    </w:p>
    <w:p w14:paraId="74C32C9A" w14:textId="77777777" w:rsidR="009C3AF1" w:rsidRPr="00EF5F8D" w:rsidRDefault="005E4D14">
      <w:pPr>
        <w:rPr>
          <w:sz w:val="48"/>
          <w:szCs w:val="48"/>
        </w:rPr>
      </w:pPr>
      <w:r w:rsidRPr="00EF5F8D">
        <w:rPr>
          <w:sz w:val="48"/>
          <w:szCs w:val="48"/>
        </w:rPr>
        <w:br w:type="page"/>
      </w:r>
    </w:p>
    <w:p w14:paraId="7E930D39" w14:textId="77777777" w:rsidR="009C3AF1" w:rsidRDefault="005E4D14">
      <w:pPr>
        <w:pStyle w:val="Heading1"/>
        <w:rPr>
          <w:sz w:val="72"/>
          <w:szCs w:val="72"/>
        </w:rPr>
      </w:pPr>
      <w:r w:rsidRPr="00EF5F8D">
        <w:rPr>
          <w:sz w:val="72"/>
          <w:szCs w:val="72"/>
        </w:rPr>
        <w:lastRenderedPageBreak/>
        <w:t>Source Code</w:t>
      </w:r>
    </w:p>
    <w:p w14:paraId="630BCB8E" w14:textId="77777777" w:rsidR="00731193" w:rsidRPr="00731193" w:rsidRDefault="00731193" w:rsidP="00731193">
      <w:pPr>
        <w:rPr>
          <w:lang w:val="en-IN"/>
        </w:rPr>
      </w:pPr>
      <w:r w:rsidRPr="00731193">
        <w:rPr>
          <w:lang w:val="en-IN"/>
        </w:rPr>
        <w:t>import javax.swing.*;</w:t>
      </w:r>
    </w:p>
    <w:p w14:paraId="568CFD59" w14:textId="77777777" w:rsidR="00731193" w:rsidRPr="00731193" w:rsidRDefault="00731193" w:rsidP="00731193">
      <w:pPr>
        <w:rPr>
          <w:lang w:val="en-IN"/>
        </w:rPr>
      </w:pPr>
      <w:r w:rsidRPr="00731193">
        <w:rPr>
          <w:lang w:val="en-IN"/>
        </w:rPr>
        <w:t>import javax.swing.table.DefaultTableModel;</w:t>
      </w:r>
    </w:p>
    <w:p w14:paraId="79E01559" w14:textId="77777777" w:rsidR="00731193" w:rsidRPr="00731193" w:rsidRDefault="00731193" w:rsidP="00731193">
      <w:pPr>
        <w:rPr>
          <w:lang w:val="en-IN"/>
        </w:rPr>
      </w:pPr>
      <w:r w:rsidRPr="00731193">
        <w:rPr>
          <w:lang w:val="en-IN"/>
        </w:rPr>
        <w:t>import java.awt.*;</w:t>
      </w:r>
    </w:p>
    <w:p w14:paraId="249FE541" w14:textId="77777777" w:rsidR="00731193" w:rsidRPr="00731193" w:rsidRDefault="00731193" w:rsidP="00731193">
      <w:pPr>
        <w:rPr>
          <w:lang w:val="en-IN"/>
        </w:rPr>
      </w:pPr>
      <w:r w:rsidRPr="00731193">
        <w:rPr>
          <w:lang w:val="en-IN"/>
        </w:rPr>
        <w:t>import java.awt.event.*;</w:t>
      </w:r>
    </w:p>
    <w:p w14:paraId="252AB413" w14:textId="77777777" w:rsidR="00731193" w:rsidRPr="00731193" w:rsidRDefault="00731193" w:rsidP="00731193">
      <w:pPr>
        <w:rPr>
          <w:lang w:val="en-IN"/>
        </w:rPr>
      </w:pPr>
      <w:r w:rsidRPr="00731193">
        <w:rPr>
          <w:lang w:val="en-IN"/>
        </w:rPr>
        <w:t>import java.util.ArrayList;</w:t>
      </w:r>
    </w:p>
    <w:p w14:paraId="724AFEFD" w14:textId="77777777" w:rsidR="00731193" w:rsidRPr="00731193" w:rsidRDefault="00731193" w:rsidP="00731193">
      <w:pPr>
        <w:rPr>
          <w:lang w:val="en-IN"/>
        </w:rPr>
      </w:pPr>
    </w:p>
    <w:p w14:paraId="422511B1" w14:textId="77777777" w:rsidR="00731193" w:rsidRPr="00731193" w:rsidRDefault="00731193" w:rsidP="00731193">
      <w:pPr>
        <w:rPr>
          <w:lang w:val="en-IN"/>
        </w:rPr>
      </w:pPr>
      <w:r w:rsidRPr="00731193">
        <w:rPr>
          <w:lang w:val="en-IN"/>
        </w:rPr>
        <w:t>class Book {</w:t>
      </w:r>
    </w:p>
    <w:p w14:paraId="23248ECA" w14:textId="77777777" w:rsidR="00731193" w:rsidRPr="00731193" w:rsidRDefault="00731193" w:rsidP="00731193">
      <w:pPr>
        <w:rPr>
          <w:lang w:val="en-IN"/>
        </w:rPr>
      </w:pPr>
      <w:r w:rsidRPr="00731193">
        <w:rPr>
          <w:lang w:val="en-IN"/>
        </w:rPr>
        <w:t>    int id;</w:t>
      </w:r>
    </w:p>
    <w:p w14:paraId="4C86ACE8" w14:textId="77777777" w:rsidR="00731193" w:rsidRPr="00731193" w:rsidRDefault="00731193" w:rsidP="00731193">
      <w:pPr>
        <w:rPr>
          <w:lang w:val="en-IN"/>
        </w:rPr>
      </w:pPr>
      <w:r w:rsidRPr="00731193">
        <w:rPr>
          <w:lang w:val="en-IN"/>
        </w:rPr>
        <w:t>    String title;</w:t>
      </w:r>
    </w:p>
    <w:p w14:paraId="65A40BBB" w14:textId="77777777" w:rsidR="00731193" w:rsidRPr="00731193" w:rsidRDefault="00731193" w:rsidP="00731193">
      <w:pPr>
        <w:rPr>
          <w:lang w:val="en-IN"/>
        </w:rPr>
      </w:pPr>
      <w:r w:rsidRPr="00731193">
        <w:rPr>
          <w:lang w:val="en-IN"/>
        </w:rPr>
        <w:t>    String author;</w:t>
      </w:r>
    </w:p>
    <w:p w14:paraId="616301C3" w14:textId="77777777" w:rsidR="00731193" w:rsidRPr="00731193" w:rsidRDefault="00731193" w:rsidP="00731193">
      <w:pPr>
        <w:rPr>
          <w:lang w:val="en-IN"/>
        </w:rPr>
      </w:pPr>
    </w:p>
    <w:p w14:paraId="2E478735" w14:textId="77777777" w:rsidR="00731193" w:rsidRPr="00731193" w:rsidRDefault="00731193" w:rsidP="00731193">
      <w:pPr>
        <w:rPr>
          <w:lang w:val="en-IN"/>
        </w:rPr>
      </w:pPr>
      <w:r w:rsidRPr="00731193">
        <w:rPr>
          <w:lang w:val="en-IN"/>
        </w:rPr>
        <w:t>    Book(int id, String title, String author) {</w:t>
      </w:r>
    </w:p>
    <w:p w14:paraId="091ACF47" w14:textId="77777777" w:rsidR="00731193" w:rsidRPr="00731193" w:rsidRDefault="00731193" w:rsidP="00731193">
      <w:pPr>
        <w:rPr>
          <w:lang w:val="en-IN"/>
        </w:rPr>
      </w:pPr>
      <w:r w:rsidRPr="00731193">
        <w:rPr>
          <w:lang w:val="en-IN"/>
        </w:rPr>
        <w:t>        this.id = id;</w:t>
      </w:r>
    </w:p>
    <w:p w14:paraId="648E9428" w14:textId="77777777" w:rsidR="00731193" w:rsidRPr="00731193" w:rsidRDefault="00731193" w:rsidP="00731193">
      <w:pPr>
        <w:rPr>
          <w:lang w:val="en-IN"/>
        </w:rPr>
      </w:pPr>
      <w:r w:rsidRPr="00731193">
        <w:rPr>
          <w:lang w:val="en-IN"/>
        </w:rPr>
        <w:t>        this.title = title;</w:t>
      </w:r>
    </w:p>
    <w:p w14:paraId="4CD6B9AB" w14:textId="77777777" w:rsidR="00731193" w:rsidRPr="00731193" w:rsidRDefault="00731193" w:rsidP="00731193">
      <w:pPr>
        <w:rPr>
          <w:lang w:val="en-IN"/>
        </w:rPr>
      </w:pPr>
      <w:r w:rsidRPr="00731193">
        <w:rPr>
          <w:lang w:val="en-IN"/>
        </w:rPr>
        <w:t>        this.author = author;</w:t>
      </w:r>
    </w:p>
    <w:p w14:paraId="649DA79E" w14:textId="77777777" w:rsidR="00731193" w:rsidRPr="00731193" w:rsidRDefault="00731193" w:rsidP="00731193">
      <w:pPr>
        <w:rPr>
          <w:lang w:val="en-IN"/>
        </w:rPr>
      </w:pPr>
      <w:r w:rsidRPr="00731193">
        <w:rPr>
          <w:lang w:val="en-IN"/>
        </w:rPr>
        <w:t>    }</w:t>
      </w:r>
    </w:p>
    <w:p w14:paraId="0F3431B7" w14:textId="77777777" w:rsidR="00731193" w:rsidRPr="00731193" w:rsidRDefault="00731193" w:rsidP="00731193">
      <w:pPr>
        <w:rPr>
          <w:lang w:val="en-IN"/>
        </w:rPr>
      </w:pPr>
      <w:r w:rsidRPr="00731193">
        <w:rPr>
          <w:lang w:val="en-IN"/>
        </w:rPr>
        <w:t>}</w:t>
      </w:r>
    </w:p>
    <w:p w14:paraId="606400BC" w14:textId="77777777" w:rsidR="00731193" w:rsidRPr="00731193" w:rsidRDefault="00731193" w:rsidP="00731193">
      <w:pPr>
        <w:rPr>
          <w:lang w:val="en-IN"/>
        </w:rPr>
      </w:pPr>
    </w:p>
    <w:p w14:paraId="777D2288" w14:textId="77777777" w:rsidR="00731193" w:rsidRPr="00731193" w:rsidRDefault="00731193" w:rsidP="00731193">
      <w:pPr>
        <w:rPr>
          <w:lang w:val="en-IN"/>
        </w:rPr>
      </w:pPr>
      <w:r w:rsidRPr="00731193">
        <w:rPr>
          <w:lang w:val="en-IN"/>
        </w:rPr>
        <w:t>public class LibraryManagementApp extends JFrame {</w:t>
      </w:r>
    </w:p>
    <w:p w14:paraId="16A2AD60" w14:textId="77777777" w:rsidR="00731193" w:rsidRPr="00731193" w:rsidRDefault="00731193" w:rsidP="00731193">
      <w:pPr>
        <w:rPr>
          <w:lang w:val="en-IN"/>
        </w:rPr>
      </w:pPr>
      <w:r w:rsidRPr="00731193">
        <w:rPr>
          <w:lang w:val="en-IN"/>
        </w:rPr>
        <w:t>    private JTextField idField, titleField, authorField, searchField;</w:t>
      </w:r>
    </w:p>
    <w:p w14:paraId="79E1F9FD" w14:textId="77777777" w:rsidR="00731193" w:rsidRPr="00731193" w:rsidRDefault="00731193" w:rsidP="00731193">
      <w:pPr>
        <w:rPr>
          <w:lang w:val="en-IN"/>
        </w:rPr>
      </w:pPr>
      <w:r w:rsidRPr="00731193">
        <w:rPr>
          <w:lang w:val="en-IN"/>
        </w:rPr>
        <w:t>    private JTable table;</w:t>
      </w:r>
    </w:p>
    <w:p w14:paraId="6D404F00" w14:textId="77777777" w:rsidR="00731193" w:rsidRPr="00731193" w:rsidRDefault="00731193" w:rsidP="00731193">
      <w:pPr>
        <w:rPr>
          <w:lang w:val="en-IN"/>
        </w:rPr>
      </w:pPr>
      <w:r w:rsidRPr="00731193">
        <w:rPr>
          <w:lang w:val="en-IN"/>
        </w:rPr>
        <w:t>    private DefaultTableModel model;</w:t>
      </w:r>
    </w:p>
    <w:p w14:paraId="5723A903" w14:textId="77777777" w:rsidR="00731193" w:rsidRPr="00731193" w:rsidRDefault="00731193" w:rsidP="00731193">
      <w:pPr>
        <w:rPr>
          <w:lang w:val="en-IN"/>
        </w:rPr>
      </w:pPr>
      <w:r w:rsidRPr="00731193">
        <w:rPr>
          <w:lang w:val="en-IN"/>
        </w:rPr>
        <w:t>    private ArrayList&lt;Book&gt; library = new ArrayList&lt;&gt;();</w:t>
      </w:r>
    </w:p>
    <w:p w14:paraId="0E17B53B" w14:textId="77777777" w:rsidR="00731193" w:rsidRPr="00731193" w:rsidRDefault="00731193" w:rsidP="00731193">
      <w:pPr>
        <w:rPr>
          <w:lang w:val="en-IN"/>
        </w:rPr>
      </w:pPr>
    </w:p>
    <w:p w14:paraId="3E904371" w14:textId="77777777" w:rsidR="00731193" w:rsidRPr="00731193" w:rsidRDefault="00731193" w:rsidP="00731193">
      <w:pPr>
        <w:rPr>
          <w:lang w:val="en-IN"/>
        </w:rPr>
      </w:pPr>
      <w:r w:rsidRPr="00731193">
        <w:rPr>
          <w:lang w:val="en-IN"/>
        </w:rPr>
        <w:lastRenderedPageBreak/>
        <w:t>    public LibraryManagementApp() {</w:t>
      </w:r>
    </w:p>
    <w:p w14:paraId="3F7829EE" w14:textId="77777777" w:rsidR="00731193" w:rsidRPr="00731193" w:rsidRDefault="00731193" w:rsidP="00731193">
      <w:pPr>
        <w:rPr>
          <w:lang w:val="en-IN"/>
        </w:rPr>
      </w:pPr>
      <w:r w:rsidRPr="00731193">
        <w:rPr>
          <w:lang w:val="en-IN"/>
        </w:rPr>
        <w:t>        setTitle("</w:t>
      </w:r>
      <w:r w:rsidRPr="00731193">
        <w:rPr>
          <w:rFonts w:ascii="Segoe UI Emoji" w:hAnsi="Segoe UI Emoji" w:cs="Segoe UI Emoji"/>
          <w:lang w:val="en-IN"/>
        </w:rPr>
        <w:t>📚</w:t>
      </w:r>
      <w:r w:rsidRPr="00731193">
        <w:rPr>
          <w:lang w:val="en-IN"/>
        </w:rPr>
        <w:t xml:space="preserve"> Library Management Application");</w:t>
      </w:r>
    </w:p>
    <w:p w14:paraId="7FED6E2B" w14:textId="77777777" w:rsidR="00731193" w:rsidRPr="00731193" w:rsidRDefault="00731193" w:rsidP="00731193">
      <w:pPr>
        <w:rPr>
          <w:lang w:val="en-IN"/>
        </w:rPr>
      </w:pPr>
      <w:r w:rsidRPr="00731193">
        <w:rPr>
          <w:lang w:val="en-IN"/>
        </w:rPr>
        <w:t>        setSize(650, 500);</w:t>
      </w:r>
    </w:p>
    <w:p w14:paraId="52A8583D" w14:textId="77777777" w:rsidR="00731193" w:rsidRPr="00731193" w:rsidRDefault="00731193" w:rsidP="00731193">
      <w:pPr>
        <w:rPr>
          <w:lang w:val="en-IN"/>
        </w:rPr>
      </w:pPr>
      <w:r w:rsidRPr="00731193">
        <w:rPr>
          <w:lang w:val="en-IN"/>
        </w:rPr>
        <w:t>        setDefaultCloseOperation(JFrame.EXIT_ON_CLOSE);</w:t>
      </w:r>
    </w:p>
    <w:p w14:paraId="1F4DF64D" w14:textId="77777777" w:rsidR="00731193" w:rsidRPr="00731193" w:rsidRDefault="00731193" w:rsidP="00731193">
      <w:pPr>
        <w:rPr>
          <w:lang w:val="en-IN"/>
        </w:rPr>
      </w:pPr>
      <w:r w:rsidRPr="00731193">
        <w:rPr>
          <w:lang w:val="en-IN"/>
        </w:rPr>
        <w:t>        setLayout(new BorderLayout(10, 10));</w:t>
      </w:r>
    </w:p>
    <w:p w14:paraId="0CEEAF28" w14:textId="77777777" w:rsidR="00731193" w:rsidRPr="00731193" w:rsidRDefault="00731193" w:rsidP="00731193">
      <w:pPr>
        <w:rPr>
          <w:lang w:val="en-IN"/>
        </w:rPr>
      </w:pPr>
      <w:r w:rsidRPr="00731193">
        <w:rPr>
          <w:lang w:val="en-IN"/>
        </w:rPr>
        <w:t>        setLocationRelativeTo(null);</w:t>
      </w:r>
    </w:p>
    <w:p w14:paraId="3BC25A70" w14:textId="77777777" w:rsidR="00731193" w:rsidRPr="00731193" w:rsidRDefault="00731193" w:rsidP="00731193">
      <w:pPr>
        <w:rPr>
          <w:lang w:val="en-IN"/>
        </w:rPr>
      </w:pPr>
    </w:p>
    <w:p w14:paraId="2A144A6A" w14:textId="77777777" w:rsidR="00731193" w:rsidRPr="00731193" w:rsidRDefault="00731193" w:rsidP="00731193">
      <w:pPr>
        <w:rPr>
          <w:lang w:val="en-IN"/>
        </w:rPr>
      </w:pPr>
      <w:r w:rsidRPr="00731193">
        <w:rPr>
          <w:lang w:val="en-IN"/>
        </w:rPr>
        <w:t>        // ===== Top Panel for Adding Books =====</w:t>
      </w:r>
    </w:p>
    <w:p w14:paraId="6777822C" w14:textId="77777777" w:rsidR="00731193" w:rsidRPr="00731193" w:rsidRDefault="00731193" w:rsidP="00731193">
      <w:pPr>
        <w:rPr>
          <w:lang w:val="en-IN"/>
        </w:rPr>
      </w:pPr>
      <w:r w:rsidRPr="00731193">
        <w:rPr>
          <w:lang w:val="en-IN"/>
        </w:rPr>
        <w:t>        JPanel topPanel = new JPanel(new FlowLayout(FlowLayout.LEFT));</w:t>
      </w:r>
    </w:p>
    <w:p w14:paraId="6EC9BEA1" w14:textId="77777777" w:rsidR="00731193" w:rsidRPr="00731193" w:rsidRDefault="00731193" w:rsidP="00731193">
      <w:pPr>
        <w:rPr>
          <w:lang w:val="en-IN"/>
        </w:rPr>
      </w:pPr>
      <w:r w:rsidRPr="00731193">
        <w:rPr>
          <w:lang w:val="en-IN"/>
        </w:rPr>
        <w:t>        topPanel.add(new JLabel("Book ID:"));</w:t>
      </w:r>
    </w:p>
    <w:p w14:paraId="4CA30EDD" w14:textId="77777777" w:rsidR="00731193" w:rsidRPr="00731193" w:rsidRDefault="00731193" w:rsidP="00731193">
      <w:pPr>
        <w:rPr>
          <w:lang w:val="en-IN"/>
        </w:rPr>
      </w:pPr>
      <w:r w:rsidRPr="00731193">
        <w:rPr>
          <w:lang w:val="en-IN"/>
        </w:rPr>
        <w:t>        idField = new JTextField(5);</w:t>
      </w:r>
    </w:p>
    <w:p w14:paraId="267E0F2D" w14:textId="77777777" w:rsidR="00731193" w:rsidRPr="00731193" w:rsidRDefault="00731193" w:rsidP="00731193">
      <w:pPr>
        <w:rPr>
          <w:lang w:val="en-IN"/>
        </w:rPr>
      </w:pPr>
      <w:r w:rsidRPr="00731193">
        <w:rPr>
          <w:lang w:val="en-IN"/>
        </w:rPr>
        <w:t>        topPanel.add(idField);</w:t>
      </w:r>
    </w:p>
    <w:p w14:paraId="4D18F17C" w14:textId="77777777" w:rsidR="00731193" w:rsidRPr="00731193" w:rsidRDefault="00731193" w:rsidP="00731193">
      <w:pPr>
        <w:rPr>
          <w:lang w:val="en-IN"/>
        </w:rPr>
      </w:pPr>
    </w:p>
    <w:p w14:paraId="50F50E78" w14:textId="77777777" w:rsidR="00731193" w:rsidRPr="00731193" w:rsidRDefault="00731193" w:rsidP="00731193">
      <w:pPr>
        <w:rPr>
          <w:lang w:val="en-IN"/>
        </w:rPr>
      </w:pPr>
      <w:r w:rsidRPr="00731193">
        <w:rPr>
          <w:lang w:val="en-IN"/>
        </w:rPr>
        <w:t>        topPanel.add(new JLabel("Title:"));</w:t>
      </w:r>
    </w:p>
    <w:p w14:paraId="6438E510" w14:textId="77777777" w:rsidR="00731193" w:rsidRPr="00731193" w:rsidRDefault="00731193" w:rsidP="00731193">
      <w:pPr>
        <w:rPr>
          <w:lang w:val="en-IN"/>
        </w:rPr>
      </w:pPr>
      <w:r w:rsidRPr="00731193">
        <w:rPr>
          <w:lang w:val="en-IN"/>
        </w:rPr>
        <w:t>        titleField = new JTextField(10);</w:t>
      </w:r>
    </w:p>
    <w:p w14:paraId="75B87DFC" w14:textId="77777777" w:rsidR="00731193" w:rsidRPr="00731193" w:rsidRDefault="00731193" w:rsidP="00731193">
      <w:pPr>
        <w:rPr>
          <w:lang w:val="en-IN"/>
        </w:rPr>
      </w:pPr>
      <w:r w:rsidRPr="00731193">
        <w:rPr>
          <w:lang w:val="en-IN"/>
        </w:rPr>
        <w:t>        topPanel.add(titleField);</w:t>
      </w:r>
    </w:p>
    <w:p w14:paraId="41C63152" w14:textId="77777777" w:rsidR="00731193" w:rsidRPr="00731193" w:rsidRDefault="00731193" w:rsidP="00731193">
      <w:pPr>
        <w:rPr>
          <w:lang w:val="en-IN"/>
        </w:rPr>
      </w:pPr>
    </w:p>
    <w:p w14:paraId="6B5EEB88" w14:textId="77777777" w:rsidR="00731193" w:rsidRPr="00731193" w:rsidRDefault="00731193" w:rsidP="00731193">
      <w:pPr>
        <w:rPr>
          <w:lang w:val="en-IN"/>
        </w:rPr>
      </w:pPr>
      <w:r w:rsidRPr="00731193">
        <w:rPr>
          <w:lang w:val="en-IN"/>
        </w:rPr>
        <w:t>        topPanel.add(new JLabel("Author:"));</w:t>
      </w:r>
    </w:p>
    <w:p w14:paraId="337EAAF5" w14:textId="77777777" w:rsidR="00731193" w:rsidRPr="00731193" w:rsidRDefault="00731193" w:rsidP="00731193">
      <w:pPr>
        <w:rPr>
          <w:lang w:val="en-IN"/>
        </w:rPr>
      </w:pPr>
      <w:r w:rsidRPr="00731193">
        <w:rPr>
          <w:lang w:val="en-IN"/>
        </w:rPr>
        <w:t>        authorField = new JTextField(10);</w:t>
      </w:r>
    </w:p>
    <w:p w14:paraId="1D7137DF" w14:textId="77777777" w:rsidR="00731193" w:rsidRPr="00731193" w:rsidRDefault="00731193" w:rsidP="00731193">
      <w:pPr>
        <w:rPr>
          <w:lang w:val="en-IN"/>
        </w:rPr>
      </w:pPr>
      <w:r w:rsidRPr="00731193">
        <w:rPr>
          <w:lang w:val="en-IN"/>
        </w:rPr>
        <w:t>        topPanel.add(authorField);</w:t>
      </w:r>
    </w:p>
    <w:p w14:paraId="1B7928B3" w14:textId="77777777" w:rsidR="00731193" w:rsidRPr="00731193" w:rsidRDefault="00731193" w:rsidP="00731193">
      <w:pPr>
        <w:rPr>
          <w:lang w:val="en-IN"/>
        </w:rPr>
      </w:pPr>
    </w:p>
    <w:p w14:paraId="121B27D5" w14:textId="77777777" w:rsidR="00731193" w:rsidRPr="00731193" w:rsidRDefault="00731193" w:rsidP="00731193">
      <w:pPr>
        <w:rPr>
          <w:lang w:val="en-IN"/>
        </w:rPr>
      </w:pPr>
      <w:r w:rsidRPr="00731193">
        <w:rPr>
          <w:lang w:val="en-IN"/>
        </w:rPr>
        <w:t>        JButton addButton = new JButton("Add Book");</w:t>
      </w:r>
    </w:p>
    <w:p w14:paraId="36D3D0D3" w14:textId="77777777" w:rsidR="00731193" w:rsidRPr="00731193" w:rsidRDefault="00731193" w:rsidP="00731193">
      <w:pPr>
        <w:rPr>
          <w:lang w:val="en-IN"/>
        </w:rPr>
      </w:pPr>
      <w:r w:rsidRPr="00731193">
        <w:rPr>
          <w:lang w:val="en-IN"/>
        </w:rPr>
        <w:t>        topPanel.add(addButton);</w:t>
      </w:r>
    </w:p>
    <w:p w14:paraId="76FEFC33" w14:textId="77777777" w:rsidR="00731193" w:rsidRPr="00731193" w:rsidRDefault="00731193" w:rsidP="00731193">
      <w:pPr>
        <w:rPr>
          <w:lang w:val="en-IN"/>
        </w:rPr>
      </w:pPr>
    </w:p>
    <w:p w14:paraId="2F1E30A8" w14:textId="77777777" w:rsidR="00731193" w:rsidRPr="00731193" w:rsidRDefault="00731193" w:rsidP="00731193">
      <w:pPr>
        <w:rPr>
          <w:lang w:val="en-IN"/>
        </w:rPr>
      </w:pPr>
      <w:r w:rsidRPr="00731193">
        <w:rPr>
          <w:lang w:val="en-IN"/>
        </w:rPr>
        <w:t>        JButton deleteButton = new JButton("Delete Book");</w:t>
      </w:r>
    </w:p>
    <w:p w14:paraId="343D67E3" w14:textId="77777777" w:rsidR="00731193" w:rsidRPr="00731193" w:rsidRDefault="00731193" w:rsidP="00731193">
      <w:pPr>
        <w:rPr>
          <w:lang w:val="en-IN"/>
        </w:rPr>
      </w:pPr>
      <w:r w:rsidRPr="00731193">
        <w:rPr>
          <w:lang w:val="en-IN"/>
        </w:rPr>
        <w:t>        topPanel.add(deleteButton);</w:t>
      </w:r>
    </w:p>
    <w:p w14:paraId="32C7348D" w14:textId="77777777" w:rsidR="00731193" w:rsidRPr="00731193" w:rsidRDefault="00731193" w:rsidP="00731193">
      <w:pPr>
        <w:rPr>
          <w:lang w:val="en-IN"/>
        </w:rPr>
      </w:pPr>
    </w:p>
    <w:p w14:paraId="1F37CAD5" w14:textId="77777777" w:rsidR="00731193" w:rsidRPr="00731193" w:rsidRDefault="00731193" w:rsidP="00731193">
      <w:pPr>
        <w:rPr>
          <w:lang w:val="en-IN"/>
        </w:rPr>
      </w:pPr>
      <w:r w:rsidRPr="00731193">
        <w:rPr>
          <w:lang w:val="en-IN"/>
        </w:rPr>
        <w:t>        add(topPanel, BorderLayout.NORTH);</w:t>
      </w:r>
    </w:p>
    <w:p w14:paraId="3A6D1D67" w14:textId="77777777" w:rsidR="00731193" w:rsidRPr="00731193" w:rsidRDefault="00731193" w:rsidP="00731193">
      <w:pPr>
        <w:rPr>
          <w:lang w:val="en-IN"/>
        </w:rPr>
      </w:pPr>
    </w:p>
    <w:p w14:paraId="070DD1F6" w14:textId="77777777" w:rsidR="00731193" w:rsidRPr="00731193" w:rsidRDefault="00731193" w:rsidP="00731193">
      <w:pPr>
        <w:rPr>
          <w:lang w:val="en-IN"/>
        </w:rPr>
      </w:pPr>
      <w:r w:rsidRPr="00731193">
        <w:rPr>
          <w:lang w:val="en-IN"/>
        </w:rPr>
        <w:t>        // ===== Center Table to Display Books =====</w:t>
      </w:r>
    </w:p>
    <w:p w14:paraId="383C802B" w14:textId="77777777" w:rsidR="00731193" w:rsidRPr="00731193" w:rsidRDefault="00731193" w:rsidP="00731193">
      <w:pPr>
        <w:rPr>
          <w:lang w:val="en-IN"/>
        </w:rPr>
      </w:pPr>
      <w:r w:rsidRPr="00731193">
        <w:rPr>
          <w:lang w:val="en-IN"/>
        </w:rPr>
        <w:t>        String[] columns = {"Book ID", "Title", "Author"};</w:t>
      </w:r>
    </w:p>
    <w:p w14:paraId="040DB523" w14:textId="77777777" w:rsidR="00731193" w:rsidRPr="00731193" w:rsidRDefault="00731193" w:rsidP="00731193">
      <w:pPr>
        <w:rPr>
          <w:lang w:val="en-IN"/>
        </w:rPr>
      </w:pPr>
      <w:r w:rsidRPr="00731193">
        <w:rPr>
          <w:lang w:val="en-IN"/>
        </w:rPr>
        <w:t>        model = new DefaultTableModel(columns, 0);</w:t>
      </w:r>
    </w:p>
    <w:p w14:paraId="1CEAA615" w14:textId="77777777" w:rsidR="00731193" w:rsidRPr="00731193" w:rsidRDefault="00731193" w:rsidP="00731193">
      <w:pPr>
        <w:rPr>
          <w:lang w:val="en-IN"/>
        </w:rPr>
      </w:pPr>
      <w:r w:rsidRPr="00731193">
        <w:rPr>
          <w:lang w:val="en-IN"/>
        </w:rPr>
        <w:t>        table = new JTable(model);</w:t>
      </w:r>
    </w:p>
    <w:p w14:paraId="70F2271A" w14:textId="77777777" w:rsidR="00731193" w:rsidRPr="00731193" w:rsidRDefault="00731193" w:rsidP="00731193">
      <w:pPr>
        <w:rPr>
          <w:lang w:val="en-IN"/>
        </w:rPr>
      </w:pPr>
      <w:r w:rsidRPr="00731193">
        <w:rPr>
          <w:lang w:val="en-IN"/>
        </w:rPr>
        <w:t>        JScrollPane scrollPane = new JScrollPane(table);</w:t>
      </w:r>
    </w:p>
    <w:p w14:paraId="14D3087C" w14:textId="77777777" w:rsidR="00731193" w:rsidRPr="00731193" w:rsidRDefault="00731193" w:rsidP="00731193">
      <w:pPr>
        <w:rPr>
          <w:lang w:val="en-IN"/>
        </w:rPr>
      </w:pPr>
      <w:r w:rsidRPr="00731193">
        <w:rPr>
          <w:lang w:val="en-IN"/>
        </w:rPr>
        <w:t>        add(scrollPane, BorderLayout.CENTER);</w:t>
      </w:r>
    </w:p>
    <w:p w14:paraId="7EF93038" w14:textId="77777777" w:rsidR="00731193" w:rsidRPr="00731193" w:rsidRDefault="00731193" w:rsidP="00731193">
      <w:pPr>
        <w:rPr>
          <w:lang w:val="en-IN"/>
        </w:rPr>
      </w:pPr>
    </w:p>
    <w:p w14:paraId="38BBD6DF" w14:textId="77777777" w:rsidR="00731193" w:rsidRPr="00731193" w:rsidRDefault="00731193" w:rsidP="00731193">
      <w:pPr>
        <w:rPr>
          <w:lang w:val="en-IN"/>
        </w:rPr>
      </w:pPr>
      <w:r w:rsidRPr="00731193">
        <w:rPr>
          <w:lang w:val="en-IN"/>
        </w:rPr>
        <w:t>        // ===== Bottom Panel for Searching =====</w:t>
      </w:r>
    </w:p>
    <w:p w14:paraId="192EECAD" w14:textId="77777777" w:rsidR="00731193" w:rsidRPr="00731193" w:rsidRDefault="00731193" w:rsidP="00731193">
      <w:pPr>
        <w:rPr>
          <w:lang w:val="en-IN"/>
        </w:rPr>
      </w:pPr>
      <w:r w:rsidRPr="00731193">
        <w:rPr>
          <w:lang w:val="en-IN"/>
        </w:rPr>
        <w:t>        JPanel bottomPanel = new JPanel(new FlowLayout(FlowLayout.LEFT));</w:t>
      </w:r>
    </w:p>
    <w:p w14:paraId="383A5D26" w14:textId="77777777" w:rsidR="00731193" w:rsidRPr="00731193" w:rsidRDefault="00731193" w:rsidP="00731193">
      <w:pPr>
        <w:rPr>
          <w:lang w:val="en-IN"/>
        </w:rPr>
      </w:pPr>
      <w:r w:rsidRPr="00731193">
        <w:rPr>
          <w:lang w:val="en-IN"/>
        </w:rPr>
        <w:t>        bottomPanel.add(new JLabel("Search by Title:"));</w:t>
      </w:r>
    </w:p>
    <w:p w14:paraId="32144C67" w14:textId="77777777" w:rsidR="00731193" w:rsidRPr="00731193" w:rsidRDefault="00731193" w:rsidP="00731193">
      <w:pPr>
        <w:rPr>
          <w:lang w:val="en-IN"/>
        </w:rPr>
      </w:pPr>
      <w:r w:rsidRPr="00731193">
        <w:rPr>
          <w:lang w:val="en-IN"/>
        </w:rPr>
        <w:t>        searchField = new JTextField(12);</w:t>
      </w:r>
    </w:p>
    <w:p w14:paraId="4FC3DDD7" w14:textId="77777777" w:rsidR="00731193" w:rsidRPr="00731193" w:rsidRDefault="00731193" w:rsidP="00731193">
      <w:pPr>
        <w:rPr>
          <w:lang w:val="en-IN"/>
        </w:rPr>
      </w:pPr>
      <w:r w:rsidRPr="00731193">
        <w:rPr>
          <w:lang w:val="en-IN"/>
        </w:rPr>
        <w:t>        bottomPanel.add(searchField);</w:t>
      </w:r>
    </w:p>
    <w:p w14:paraId="28225374" w14:textId="77777777" w:rsidR="00731193" w:rsidRPr="00731193" w:rsidRDefault="00731193" w:rsidP="00731193">
      <w:pPr>
        <w:rPr>
          <w:lang w:val="en-IN"/>
        </w:rPr>
      </w:pPr>
    </w:p>
    <w:p w14:paraId="47E85485" w14:textId="77777777" w:rsidR="00731193" w:rsidRPr="00731193" w:rsidRDefault="00731193" w:rsidP="00731193">
      <w:pPr>
        <w:rPr>
          <w:lang w:val="en-IN"/>
        </w:rPr>
      </w:pPr>
      <w:r w:rsidRPr="00731193">
        <w:rPr>
          <w:lang w:val="en-IN"/>
        </w:rPr>
        <w:t>        JButton searchButton = new JButton("Search");</w:t>
      </w:r>
    </w:p>
    <w:p w14:paraId="36FF41D1" w14:textId="77777777" w:rsidR="00731193" w:rsidRPr="00731193" w:rsidRDefault="00731193" w:rsidP="00731193">
      <w:pPr>
        <w:rPr>
          <w:lang w:val="en-IN"/>
        </w:rPr>
      </w:pPr>
      <w:r w:rsidRPr="00731193">
        <w:rPr>
          <w:lang w:val="en-IN"/>
        </w:rPr>
        <w:t>        bottomPanel.add(searchButton);</w:t>
      </w:r>
    </w:p>
    <w:p w14:paraId="798CBE0C" w14:textId="77777777" w:rsidR="00731193" w:rsidRPr="00731193" w:rsidRDefault="00731193" w:rsidP="00731193">
      <w:pPr>
        <w:rPr>
          <w:lang w:val="en-IN"/>
        </w:rPr>
      </w:pPr>
    </w:p>
    <w:p w14:paraId="2763CB5F" w14:textId="77777777" w:rsidR="00731193" w:rsidRPr="00731193" w:rsidRDefault="00731193" w:rsidP="00731193">
      <w:pPr>
        <w:rPr>
          <w:lang w:val="en-IN"/>
        </w:rPr>
      </w:pPr>
      <w:r w:rsidRPr="00731193">
        <w:rPr>
          <w:lang w:val="en-IN"/>
        </w:rPr>
        <w:t>        JButton refreshButton = new JButton("Show All");</w:t>
      </w:r>
    </w:p>
    <w:p w14:paraId="3A7DBC7A" w14:textId="77777777" w:rsidR="00731193" w:rsidRPr="00731193" w:rsidRDefault="00731193" w:rsidP="00731193">
      <w:pPr>
        <w:rPr>
          <w:lang w:val="en-IN"/>
        </w:rPr>
      </w:pPr>
      <w:r w:rsidRPr="00731193">
        <w:rPr>
          <w:lang w:val="en-IN"/>
        </w:rPr>
        <w:t>        bottomPanel.add(refreshButton);</w:t>
      </w:r>
    </w:p>
    <w:p w14:paraId="04B45A4F" w14:textId="77777777" w:rsidR="00731193" w:rsidRPr="00731193" w:rsidRDefault="00731193" w:rsidP="00731193">
      <w:pPr>
        <w:rPr>
          <w:lang w:val="en-IN"/>
        </w:rPr>
      </w:pPr>
    </w:p>
    <w:p w14:paraId="15F92ED7" w14:textId="77777777" w:rsidR="00731193" w:rsidRPr="00731193" w:rsidRDefault="00731193" w:rsidP="00731193">
      <w:pPr>
        <w:rPr>
          <w:lang w:val="en-IN"/>
        </w:rPr>
      </w:pPr>
      <w:r w:rsidRPr="00731193">
        <w:rPr>
          <w:lang w:val="en-IN"/>
        </w:rPr>
        <w:t>        add(bottomPanel, BorderLayout.SOUTH);</w:t>
      </w:r>
    </w:p>
    <w:p w14:paraId="1386B30B" w14:textId="77777777" w:rsidR="00731193" w:rsidRPr="00731193" w:rsidRDefault="00731193" w:rsidP="00731193">
      <w:pPr>
        <w:rPr>
          <w:lang w:val="en-IN"/>
        </w:rPr>
      </w:pPr>
    </w:p>
    <w:p w14:paraId="318F64AB" w14:textId="77777777" w:rsidR="00731193" w:rsidRPr="00731193" w:rsidRDefault="00731193" w:rsidP="00731193">
      <w:pPr>
        <w:rPr>
          <w:lang w:val="en-IN"/>
        </w:rPr>
      </w:pPr>
      <w:r w:rsidRPr="00731193">
        <w:rPr>
          <w:lang w:val="en-IN"/>
        </w:rPr>
        <w:t>        // ====== Button Actions ======</w:t>
      </w:r>
    </w:p>
    <w:p w14:paraId="6515CC62" w14:textId="77777777" w:rsidR="00731193" w:rsidRPr="00731193" w:rsidRDefault="00731193" w:rsidP="00731193">
      <w:pPr>
        <w:rPr>
          <w:lang w:val="en-IN"/>
        </w:rPr>
      </w:pPr>
      <w:r w:rsidRPr="00731193">
        <w:rPr>
          <w:lang w:val="en-IN"/>
        </w:rPr>
        <w:t>        addButton.addActionListener(e -&gt; addBook());</w:t>
      </w:r>
    </w:p>
    <w:p w14:paraId="104ECAC2" w14:textId="77777777" w:rsidR="00731193" w:rsidRPr="00731193" w:rsidRDefault="00731193" w:rsidP="00731193">
      <w:pPr>
        <w:rPr>
          <w:lang w:val="en-IN"/>
        </w:rPr>
      </w:pPr>
      <w:r w:rsidRPr="00731193">
        <w:rPr>
          <w:lang w:val="en-IN"/>
        </w:rPr>
        <w:lastRenderedPageBreak/>
        <w:t>        deleteButton.addActionListener(e -&gt; deleteBook());</w:t>
      </w:r>
    </w:p>
    <w:p w14:paraId="39C53152" w14:textId="77777777" w:rsidR="00731193" w:rsidRPr="00731193" w:rsidRDefault="00731193" w:rsidP="00731193">
      <w:pPr>
        <w:rPr>
          <w:lang w:val="en-IN"/>
        </w:rPr>
      </w:pPr>
      <w:r w:rsidRPr="00731193">
        <w:rPr>
          <w:lang w:val="en-IN"/>
        </w:rPr>
        <w:t>        searchButton.addActionListener(e -&gt; searchBook());</w:t>
      </w:r>
    </w:p>
    <w:p w14:paraId="5D01DD25" w14:textId="77777777" w:rsidR="00731193" w:rsidRPr="00731193" w:rsidRDefault="00731193" w:rsidP="00731193">
      <w:pPr>
        <w:rPr>
          <w:lang w:val="en-IN"/>
        </w:rPr>
      </w:pPr>
      <w:r w:rsidRPr="00731193">
        <w:rPr>
          <w:lang w:val="en-IN"/>
        </w:rPr>
        <w:t>        refreshButton.addActionListener(e -&gt; refreshTable());</w:t>
      </w:r>
    </w:p>
    <w:p w14:paraId="2B8DC3C9" w14:textId="77777777" w:rsidR="00731193" w:rsidRPr="00731193" w:rsidRDefault="00731193" w:rsidP="00731193">
      <w:pPr>
        <w:rPr>
          <w:lang w:val="en-IN"/>
        </w:rPr>
      </w:pPr>
    </w:p>
    <w:p w14:paraId="789CCCB5" w14:textId="77777777" w:rsidR="00731193" w:rsidRPr="00731193" w:rsidRDefault="00731193" w:rsidP="00731193">
      <w:pPr>
        <w:rPr>
          <w:lang w:val="en-IN"/>
        </w:rPr>
      </w:pPr>
      <w:r w:rsidRPr="00731193">
        <w:rPr>
          <w:lang w:val="en-IN"/>
        </w:rPr>
        <w:t>        setVisible(true);</w:t>
      </w:r>
    </w:p>
    <w:p w14:paraId="32664207" w14:textId="77777777" w:rsidR="00731193" w:rsidRPr="00731193" w:rsidRDefault="00731193" w:rsidP="00731193">
      <w:pPr>
        <w:rPr>
          <w:lang w:val="en-IN"/>
        </w:rPr>
      </w:pPr>
      <w:r w:rsidRPr="00731193">
        <w:rPr>
          <w:lang w:val="en-IN"/>
        </w:rPr>
        <w:t>    }</w:t>
      </w:r>
    </w:p>
    <w:p w14:paraId="17FFCD34" w14:textId="77777777" w:rsidR="00731193" w:rsidRPr="00731193" w:rsidRDefault="00731193" w:rsidP="00731193">
      <w:pPr>
        <w:rPr>
          <w:lang w:val="en-IN"/>
        </w:rPr>
      </w:pPr>
    </w:p>
    <w:p w14:paraId="4B700261" w14:textId="77777777" w:rsidR="00731193" w:rsidRPr="00731193" w:rsidRDefault="00731193" w:rsidP="00731193">
      <w:pPr>
        <w:rPr>
          <w:lang w:val="en-IN"/>
        </w:rPr>
      </w:pPr>
      <w:r w:rsidRPr="00731193">
        <w:rPr>
          <w:lang w:val="en-IN"/>
        </w:rPr>
        <w:t>    // Add book to list and table</w:t>
      </w:r>
    </w:p>
    <w:p w14:paraId="23182FD0" w14:textId="77777777" w:rsidR="00731193" w:rsidRPr="00731193" w:rsidRDefault="00731193" w:rsidP="00731193">
      <w:pPr>
        <w:rPr>
          <w:lang w:val="en-IN"/>
        </w:rPr>
      </w:pPr>
      <w:r w:rsidRPr="00731193">
        <w:rPr>
          <w:lang w:val="en-IN"/>
        </w:rPr>
        <w:t>    private void addBook() {</w:t>
      </w:r>
    </w:p>
    <w:p w14:paraId="71EEF99A" w14:textId="77777777" w:rsidR="00731193" w:rsidRPr="00731193" w:rsidRDefault="00731193" w:rsidP="00731193">
      <w:pPr>
        <w:rPr>
          <w:lang w:val="en-IN"/>
        </w:rPr>
      </w:pPr>
      <w:r w:rsidRPr="00731193">
        <w:rPr>
          <w:lang w:val="en-IN"/>
        </w:rPr>
        <w:t>        try {</w:t>
      </w:r>
    </w:p>
    <w:p w14:paraId="77EA8E3D" w14:textId="77777777" w:rsidR="00731193" w:rsidRPr="00731193" w:rsidRDefault="00731193" w:rsidP="00731193">
      <w:pPr>
        <w:rPr>
          <w:lang w:val="en-IN"/>
        </w:rPr>
      </w:pPr>
      <w:r w:rsidRPr="00731193">
        <w:rPr>
          <w:lang w:val="en-IN"/>
        </w:rPr>
        <w:t>            int id = Integer.parseInt(idField.getText());</w:t>
      </w:r>
    </w:p>
    <w:p w14:paraId="7C5FBFC1" w14:textId="77777777" w:rsidR="00731193" w:rsidRPr="00731193" w:rsidRDefault="00731193" w:rsidP="00731193">
      <w:pPr>
        <w:rPr>
          <w:lang w:val="en-IN"/>
        </w:rPr>
      </w:pPr>
      <w:r w:rsidRPr="00731193">
        <w:rPr>
          <w:lang w:val="en-IN"/>
        </w:rPr>
        <w:t>            String title = titleField.getText().trim();</w:t>
      </w:r>
    </w:p>
    <w:p w14:paraId="004C4A3A" w14:textId="77777777" w:rsidR="00731193" w:rsidRPr="00731193" w:rsidRDefault="00731193" w:rsidP="00731193">
      <w:pPr>
        <w:rPr>
          <w:lang w:val="en-IN"/>
        </w:rPr>
      </w:pPr>
      <w:r w:rsidRPr="00731193">
        <w:rPr>
          <w:lang w:val="en-IN"/>
        </w:rPr>
        <w:t>            String author = authorField.getText().trim();</w:t>
      </w:r>
    </w:p>
    <w:p w14:paraId="09C830F8" w14:textId="77777777" w:rsidR="00731193" w:rsidRPr="00731193" w:rsidRDefault="00731193" w:rsidP="00731193">
      <w:pPr>
        <w:rPr>
          <w:lang w:val="en-IN"/>
        </w:rPr>
      </w:pPr>
    </w:p>
    <w:p w14:paraId="600B5FC7" w14:textId="77777777" w:rsidR="00731193" w:rsidRPr="00731193" w:rsidRDefault="00731193" w:rsidP="00731193">
      <w:pPr>
        <w:rPr>
          <w:lang w:val="en-IN"/>
        </w:rPr>
      </w:pPr>
      <w:r w:rsidRPr="00731193">
        <w:rPr>
          <w:lang w:val="en-IN"/>
        </w:rPr>
        <w:t>            if (title.isEmpty() || author.isEmpty()) {</w:t>
      </w:r>
    </w:p>
    <w:p w14:paraId="2F663AAA" w14:textId="77777777" w:rsidR="00731193" w:rsidRPr="00731193" w:rsidRDefault="00731193" w:rsidP="00731193">
      <w:pPr>
        <w:rPr>
          <w:lang w:val="en-IN"/>
        </w:rPr>
      </w:pPr>
      <w:r w:rsidRPr="00731193">
        <w:rPr>
          <w:lang w:val="en-IN"/>
        </w:rPr>
        <w:t>                JOptionPane.showMessageDialog(this, "Please fill all fields!", "Error", JOptionPane.ERROR_MESSAGE);</w:t>
      </w:r>
    </w:p>
    <w:p w14:paraId="7FE54D17" w14:textId="77777777" w:rsidR="00731193" w:rsidRPr="00731193" w:rsidRDefault="00731193" w:rsidP="00731193">
      <w:pPr>
        <w:rPr>
          <w:lang w:val="en-IN"/>
        </w:rPr>
      </w:pPr>
      <w:r w:rsidRPr="00731193">
        <w:rPr>
          <w:lang w:val="en-IN"/>
        </w:rPr>
        <w:t>                return;</w:t>
      </w:r>
    </w:p>
    <w:p w14:paraId="1ACB7A8C" w14:textId="77777777" w:rsidR="00731193" w:rsidRPr="00731193" w:rsidRDefault="00731193" w:rsidP="00731193">
      <w:pPr>
        <w:rPr>
          <w:lang w:val="en-IN"/>
        </w:rPr>
      </w:pPr>
      <w:r w:rsidRPr="00731193">
        <w:rPr>
          <w:lang w:val="en-IN"/>
        </w:rPr>
        <w:t>            }</w:t>
      </w:r>
    </w:p>
    <w:p w14:paraId="0B2904D6" w14:textId="77777777" w:rsidR="00731193" w:rsidRPr="00731193" w:rsidRDefault="00731193" w:rsidP="00731193">
      <w:pPr>
        <w:rPr>
          <w:lang w:val="en-IN"/>
        </w:rPr>
      </w:pPr>
    </w:p>
    <w:p w14:paraId="3FAB2D28" w14:textId="77777777" w:rsidR="00731193" w:rsidRPr="00731193" w:rsidRDefault="00731193" w:rsidP="00731193">
      <w:pPr>
        <w:rPr>
          <w:lang w:val="en-IN"/>
        </w:rPr>
      </w:pPr>
      <w:r w:rsidRPr="00731193">
        <w:rPr>
          <w:lang w:val="en-IN"/>
        </w:rPr>
        <w:t>            library.add(new Book(id, title, author));</w:t>
      </w:r>
    </w:p>
    <w:p w14:paraId="24F01FD7" w14:textId="77777777" w:rsidR="00731193" w:rsidRPr="00731193" w:rsidRDefault="00731193" w:rsidP="00731193">
      <w:pPr>
        <w:rPr>
          <w:lang w:val="en-IN"/>
        </w:rPr>
      </w:pPr>
      <w:r w:rsidRPr="00731193">
        <w:rPr>
          <w:lang w:val="en-IN"/>
        </w:rPr>
        <w:t>            model.addRow(new Object[]{id, title, author});</w:t>
      </w:r>
    </w:p>
    <w:p w14:paraId="2B023973" w14:textId="77777777" w:rsidR="00731193" w:rsidRPr="00731193" w:rsidRDefault="00731193" w:rsidP="00731193">
      <w:pPr>
        <w:rPr>
          <w:lang w:val="en-IN"/>
        </w:rPr>
      </w:pPr>
      <w:r w:rsidRPr="00731193">
        <w:rPr>
          <w:lang w:val="en-IN"/>
        </w:rPr>
        <w:t>            JOptionPane.showMessageDialog(this, "Book added successfully!");</w:t>
      </w:r>
    </w:p>
    <w:p w14:paraId="0F62A90D" w14:textId="77777777" w:rsidR="00731193" w:rsidRPr="00731193" w:rsidRDefault="00731193" w:rsidP="00731193">
      <w:pPr>
        <w:rPr>
          <w:lang w:val="en-IN"/>
        </w:rPr>
      </w:pPr>
      <w:r w:rsidRPr="00731193">
        <w:rPr>
          <w:lang w:val="en-IN"/>
        </w:rPr>
        <w:t>            idField.setText("");</w:t>
      </w:r>
    </w:p>
    <w:p w14:paraId="56FC1B02" w14:textId="77777777" w:rsidR="00731193" w:rsidRPr="00731193" w:rsidRDefault="00731193" w:rsidP="00731193">
      <w:pPr>
        <w:rPr>
          <w:lang w:val="en-IN"/>
        </w:rPr>
      </w:pPr>
      <w:r w:rsidRPr="00731193">
        <w:rPr>
          <w:lang w:val="en-IN"/>
        </w:rPr>
        <w:t>            titleField.setText("");</w:t>
      </w:r>
    </w:p>
    <w:p w14:paraId="20A4F9EA" w14:textId="77777777" w:rsidR="00731193" w:rsidRPr="00731193" w:rsidRDefault="00731193" w:rsidP="00731193">
      <w:pPr>
        <w:rPr>
          <w:lang w:val="en-IN"/>
        </w:rPr>
      </w:pPr>
      <w:r w:rsidRPr="00731193">
        <w:rPr>
          <w:lang w:val="en-IN"/>
        </w:rPr>
        <w:t>            authorField.setText("");</w:t>
      </w:r>
    </w:p>
    <w:p w14:paraId="741445D8" w14:textId="77777777" w:rsidR="00731193" w:rsidRPr="00731193" w:rsidRDefault="00731193" w:rsidP="00731193">
      <w:pPr>
        <w:rPr>
          <w:lang w:val="en-IN"/>
        </w:rPr>
      </w:pPr>
      <w:r w:rsidRPr="00731193">
        <w:rPr>
          <w:lang w:val="en-IN"/>
        </w:rPr>
        <w:lastRenderedPageBreak/>
        <w:t>        } catch (NumberFormatException ex) {</w:t>
      </w:r>
    </w:p>
    <w:p w14:paraId="48C86661" w14:textId="77777777" w:rsidR="00731193" w:rsidRPr="00731193" w:rsidRDefault="00731193" w:rsidP="00731193">
      <w:pPr>
        <w:rPr>
          <w:lang w:val="en-IN"/>
        </w:rPr>
      </w:pPr>
      <w:r w:rsidRPr="00731193">
        <w:rPr>
          <w:lang w:val="en-IN"/>
        </w:rPr>
        <w:t>            JOptionPane.showMessageDialog(this, "Book ID must be a number!", "Error", JOptionPane.ERROR_MESSAGE);</w:t>
      </w:r>
    </w:p>
    <w:p w14:paraId="4B0C7B44" w14:textId="77777777" w:rsidR="00731193" w:rsidRPr="00731193" w:rsidRDefault="00731193" w:rsidP="00731193">
      <w:pPr>
        <w:rPr>
          <w:lang w:val="en-IN"/>
        </w:rPr>
      </w:pPr>
      <w:r w:rsidRPr="00731193">
        <w:rPr>
          <w:lang w:val="en-IN"/>
        </w:rPr>
        <w:t>        }</w:t>
      </w:r>
    </w:p>
    <w:p w14:paraId="38E1CC5A" w14:textId="77777777" w:rsidR="00731193" w:rsidRPr="00731193" w:rsidRDefault="00731193" w:rsidP="00731193">
      <w:pPr>
        <w:rPr>
          <w:lang w:val="en-IN"/>
        </w:rPr>
      </w:pPr>
      <w:r w:rsidRPr="00731193">
        <w:rPr>
          <w:lang w:val="en-IN"/>
        </w:rPr>
        <w:t>    }</w:t>
      </w:r>
    </w:p>
    <w:p w14:paraId="49695AB5" w14:textId="77777777" w:rsidR="00731193" w:rsidRPr="00731193" w:rsidRDefault="00731193" w:rsidP="00731193">
      <w:pPr>
        <w:rPr>
          <w:lang w:val="en-IN"/>
        </w:rPr>
      </w:pPr>
    </w:p>
    <w:p w14:paraId="69C9AC91" w14:textId="77777777" w:rsidR="00731193" w:rsidRPr="00731193" w:rsidRDefault="00731193" w:rsidP="00731193">
      <w:pPr>
        <w:rPr>
          <w:lang w:val="en-IN"/>
        </w:rPr>
      </w:pPr>
      <w:r w:rsidRPr="00731193">
        <w:rPr>
          <w:lang w:val="en-IN"/>
        </w:rPr>
        <w:t>    // Delete book by ID</w:t>
      </w:r>
    </w:p>
    <w:p w14:paraId="78EE1635" w14:textId="77777777" w:rsidR="00731193" w:rsidRPr="00731193" w:rsidRDefault="00731193" w:rsidP="00731193">
      <w:pPr>
        <w:rPr>
          <w:lang w:val="en-IN"/>
        </w:rPr>
      </w:pPr>
      <w:r w:rsidRPr="00731193">
        <w:rPr>
          <w:lang w:val="en-IN"/>
        </w:rPr>
        <w:t>    private void deleteBook() {</w:t>
      </w:r>
    </w:p>
    <w:p w14:paraId="60D6DFCB" w14:textId="77777777" w:rsidR="00731193" w:rsidRPr="00731193" w:rsidRDefault="00731193" w:rsidP="00731193">
      <w:pPr>
        <w:rPr>
          <w:lang w:val="en-IN"/>
        </w:rPr>
      </w:pPr>
      <w:r w:rsidRPr="00731193">
        <w:rPr>
          <w:lang w:val="en-IN"/>
        </w:rPr>
        <w:t>        int selectedRow = table.getSelectedRow();</w:t>
      </w:r>
    </w:p>
    <w:p w14:paraId="2E54685B" w14:textId="77777777" w:rsidR="00731193" w:rsidRPr="00731193" w:rsidRDefault="00731193" w:rsidP="00731193">
      <w:pPr>
        <w:rPr>
          <w:lang w:val="en-IN"/>
        </w:rPr>
      </w:pPr>
      <w:r w:rsidRPr="00731193">
        <w:rPr>
          <w:lang w:val="en-IN"/>
        </w:rPr>
        <w:t>        if (selectedRow != -1) {</w:t>
      </w:r>
    </w:p>
    <w:p w14:paraId="77343D54" w14:textId="77777777" w:rsidR="00731193" w:rsidRPr="00731193" w:rsidRDefault="00731193" w:rsidP="00731193">
      <w:pPr>
        <w:rPr>
          <w:lang w:val="en-IN"/>
        </w:rPr>
      </w:pPr>
      <w:r w:rsidRPr="00731193">
        <w:rPr>
          <w:lang w:val="en-IN"/>
        </w:rPr>
        <w:t>            int id = (int) model.getValueAt(selectedRow, 0);</w:t>
      </w:r>
    </w:p>
    <w:p w14:paraId="2A21AA4A" w14:textId="77777777" w:rsidR="00731193" w:rsidRPr="00731193" w:rsidRDefault="00731193" w:rsidP="00731193">
      <w:pPr>
        <w:rPr>
          <w:lang w:val="en-IN"/>
        </w:rPr>
      </w:pPr>
      <w:r w:rsidRPr="00731193">
        <w:rPr>
          <w:lang w:val="en-IN"/>
        </w:rPr>
        <w:t>            library.removeIf(b -&gt; b.id == id);</w:t>
      </w:r>
    </w:p>
    <w:p w14:paraId="688EAC93" w14:textId="77777777" w:rsidR="00731193" w:rsidRPr="00731193" w:rsidRDefault="00731193" w:rsidP="00731193">
      <w:pPr>
        <w:rPr>
          <w:lang w:val="en-IN"/>
        </w:rPr>
      </w:pPr>
      <w:r w:rsidRPr="00731193">
        <w:rPr>
          <w:lang w:val="en-IN"/>
        </w:rPr>
        <w:t>            model.removeRow(selectedRow);</w:t>
      </w:r>
    </w:p>
    <w:p w14:paraId="447F7F7C" w14:textId="77777777" w:rsidR="00731193" w:rsidRPr="00731193" w:rsidRDefault="00731193" w:rsidP="00731193">
      <w:pPr>
        <w:rPr>
          <w:lang w:val="en-IN"/>
        </w:rPr>
      </w:pPr>
      <w:r w:rsidRPr="00731193">
        <w:rPr>
          <w:lang w:val="en-IN"/>
        </w:rPr>
        <w:t>            JOptionPane.showMessageDialog(this, "Book deleted successfully!");</w:t>
      </w:r>
    </w:p>
    <w:p w14:paraId="6A4A8A17" w14:textId="77777777" w:rsidR="00731193" w:rsidRPr="00731193" w:rsidRDefault="00731193" w:rsidP="00731193">
      <w:pPr>
        <w:rPr>
          <w:lang w:val="en-IN"/>
        </w:rPr>
      </w:pPr>
      <w:r w:rsidRPr="00731193">
        <w:rPr>
          <w:lang w:val="en-IN"/>
        </w:rPr>
        <w:t>        } else {</w:t>
      </w:r>
    </w:p>
    <w:p w14:paraId="48A09096" w14:textId="77777777" w:rsidR="00731193" w:rsidRPr="00731193" w:rsidRDefault="00731193" w:rsidP="00731193">
      <w:pPr>
        <w:rPr>
          <w:lang w:val="en-IN"/>
        </w:rPr>
      </w:pPr>
      <w:r w:rsidRPr="00731193">
        <w:rPr>
          <w:lang w:val="en-IN"/>
        </w:rPr>
        <w:t>            JOptionPane.showMessageDialog(this, "Please select a book to delete.");</w:t>
      </w:r>
    </w:p>
    <w:p w14:paraId="52D7AA79" w14:textId="77777777" w:rsidR="00731193" w:rsidRPr="00731193" w:rsidRDefault="00731193" w:rsidP="00731193">
      <w:pPr>
        <w:rPr>
          <w:lang w:val="en-IN"/>
        </w:rPr>
      </w:pPr>
      <w:r w:rsidRPr="00731193">
        <w:rPr>
          <w:lang w:val="en-IN"/>
        </w:rPr>
        <w:t>        }</w:t>
      </w:r>
    </w:p>
    <w:p w14:paraId="36B3D7F2" w14:textId="77777777" w:rsidR="00731193" w:rsidRPr="00731193" w:rsidRDefault="00731193" w:rsidP="00731193">
      <w:pPr>
        <w:rPr>
          <w:lang w:val="en-IN"/>
        </w:rPr>
      </w:pPr>
      <w:r w:rsidRPr="00731193">
        <w:rPr>
          <w:lang w:val="en-IN"/>
        </w:rPr>
        <w:t>    }</w:t>
      </w:r>
    </w:p>
    <w:p w14:paraId="2C703FA6" w14:textId="77777777" w:rsidR="00731193" w:rsidRPr="00731193" w:rsidRDefault="00731193" w:rsidP="00731193">
      <w:pPr>
        <w:rPr>
          <w:lang w:val="en-IN"/>
        </w:rPr>
      </w:pPr>
    </w:p>
    <w:p w14:paraId="694689E3" w14:textId="77777777" w:rsidR="00731193" w:rsidRPr="00731193" w:rsidRDefault="00731193" w:rsidP="00731193">
      <w:pPr>
        <w:rPr>
          <w:lang w:val="en-IN"/>
        </w:rPr>
      </w:pPr>
      <w:r w:rsidRPr="00731193">
        <w:rPr>
          <w:lang w:val="en-IN"/>
        </w:rPr>
        <w:t>    // Search book by title</w:t>
      </w:r>
    </w:p>
    <w:p w14:paraId="5224A759" w14:textId="77777777" w:rsidR="00731193" w:rsidRPr="00731193" w:rsidRDefault="00731193" w:rsidP="00731193">
      <w:pPr>
        <w:rPr>
          <w:lang w:val="en-IN"/>
        </w:rPr>
      </w:pPr>
      <w:r w:rsidRPr="00731193">
        <w:rPr>
          <w:lang w:val="en-IN"/>
        </w:rPr>
        <w:t>    private void searchBook() {</w:t>
      </w:r>
    </w:p>
    <w:p w14:paraId="6334F206" w14:textId="77777777" w:rsidR="00731193" w:rsidRPr="00731193" w:rsidRDefault="00731193" w:rsidP="00731193">
      <w:pPr>
        <w:rPr>
          <w:lang w:val="en-IN"/>
        </w:rPr>
      </w:pPr>
      <w:r w:rsidRPr="00731193">
        <w:rPr>
          <w:lang w:val="en-IN"/>
        </w:rPr>
        <w:t>        String searchText = searchField.getText().trim().toLowerCase();</w:t>
      </w:r>
    </w:p>
    <w:p w14:paraId="0135B137" w14:textId="77777777" w:rsidR="00731193" w:rsidRPr="00731193" w:rsidRDefault="00731193" w:rsidP="00731193">
      <w:pPr>
        <w:rPr>
          <w:lang w:val="en-IN"/>
        </w:rPr>
      </w:pPr>
      <w:r w:rsidRPr="00731193">
        <w:rPr>
          <w:lang w:val="en-IN"/>
        </w:rPr>
        <w:t>        if (searchText.isEmpty()) {</w:t>
      </w:r>
    </w:p>
    <w:p w14:paraId="03DC4714" w14:textId="77777777" w:rsidR="00731193" w:rsidRPr="00731193" w:rsidRDefault="00731193" w:rsidP="00731193">
      <w:pPr>
        <w:rPr>
          <w:lang w:val="en-IN"/>
        </w:rPr>
      </w:pPr>
      <w:r w:rsidRPr="00731193">
        <w:rPr>
          <w:lang w:val="en-IN"/>
        </w:rPr>
        <w:t>            JOptionPane.showMessageDialog(this, "Please enter a title to search!");</w:t>
      </w:r>
    </w:p>
    <w:p w14:paraId="349F714E" w14:textId="77777777" w:rsidR="00731193" w:rsidRPr="00731193" w:rsidRDefault="00731193" w:rsidP="00731193">
      <w:pPr>
        <w:rPr>
          <w:lang w:val="en-IN"/>
        </w:rPr>
      </w:pPr>
      <w:r w:rsidRPr="00731193">
        <w:rPr>
          <w:lang w:val="en-IN"/>
        </w:rPr>
        <w:t>            return;</w:t>
      </w:r>
    </w:p>
    <w:p w14:paraId="63CA94A9" w14:textId="77777777" w:rsidR="00731193" w:rsidRPr="00731193" w:rsidRDefault="00731193" w:rsidP="00731193">
      <w:pPr>
        <w:rPr>
          <w:lang w:val="en-IN"/>
        </w:rPr>
      </w:pPr>
      <w:r w:rsidRPr="00731193">
        <w:rPr>
          <w:lang w:val="en-IN"/>
        </w:rPr>
        <w:t>        }</w:t>
      </w:r>
    </w:p>
    <w:p w14:paraId="6DB5F158" w14:textId="77777777" w:rsidR="00731193" w:rsidRPr="00731193" w:rsidRDefault="00731193" w:rsidP="00731193">
      <w:pPr>
        <w:rPr>
          <w:lang w:val="en-IN"/>
        </w:rPr>
      </w:pPr>
    </w:p>
    <w:p w14:paraId="77F8AC4F" w14:textId="77777777" w:rsidR="00731193" w:rsidRPr="00731193" w:rsidRDefault="00731193" w:rsidP="00731193">
      <w:pPr>
        <w:rPr>
          <w:lang w:val="en-IN"/>
        </w:rPr>
      </w:pPr>
      <w:r w:rsidRPr="00731193">
        <w:rPr>
          <w:lang w:val="en-IN"/>
        </w:rPr>
        <w:t>        DefaultTableModel searchModel = new DefaultTableModel(new String[]{"Book ID", "Title", "Author"}, 0);</w:t>
      </w:r>
    </w:p>
    <w:p w14:paraId="19F74FE8" w14:textId="77777777" w:rsidR="00731193" w:rsidRPr="00731193" w:rsidRDefault="00731193" w:rsidP="00731193">
      <w:pPr>
        <w:rPr>
          <w:lang w:val="en-IN"/>
        </w:rPr>
      </w:pPr>
      <w:r w:rsidRPr="00731193">
        <w:rPr>
          <w:lang w:val="en-IN"/>
        </w:rPr>
        <w:t>        for (Book b : library) {</w:t>
      </w:r>
    </w:p>
    <w:p w14:paraId="3FC13ED7" w14:textId="77777777" w:rsidR="00731193" w:rsidRPr="00731193" w:rsidRDefault="00731193" w:rsidP="00731193">
      <w:pPr>
        <w:rPr>
          <w:lang w:val="en-IN"/>
        </w:rPr>
      </w:pPr>
      <w:r w:rsidRPr="00731193">
        <w:rPr>
          <w:lang w:val="en-IN"/>
        </w:rPr>
        <w:t>            if (b.title.toLowerCase().contains(searchText)) {</w:t>
      </w:r>
    </w:p>
    <w:p w14:paraId="7394837C" w14:textId="77777777" w:rsidR="00731193" w:rsidRPr="00731193" w:rsidRDefault="00731193" w:rsidP="00731193">
      <w:pPr>
        <w:rPr>
          <w:lang w:val="en-IN"/>
        </w:rPr>
      </w:pPr>
      <w:r w:rsidRPr="00731193">
        <w:rPr>
          <w:lang w:val="en-IN"/>
        </w:rPr>
        <w:t>                searchModel.addRow(new Object[]{b.id, b.title, b.author});</w:t>
      </w:r>
    </w:p>
    <w:p w14:paraId="238533E5" w14:textId="77777777" w:rsidR="00731193" w:rsidRPr="00731193" w:rsidRDefault="00731193" w:rsidP="00731193">
      <w:pPr>
        <w:rPr>
          <w:lang w:val="en-IN"/>
        </w:rPr>
      </w:pPr>
      <w:r w:rsidRPr="00731193">
        <w:rPr>
          <w:lang w:val="en-IN"/>
        </w:rPr>
        <w:t>            }</w:t>
      </w:r>
    </w:p>
    <w:p w14:paraId="482497CE" w14:textId="77777777" w:rsidR="00731193" w:rsidRPr="00731193" w:rsidRDefault="00731193" w:rsidP="00731193">
      <w:pPr>
        <w:rPr>
          <w:lang w:val="en-IN"/>
        </w:rPr>
      </w:pPr>
      <w:r w:rsidRPr="00731193">
        <w:rPr>
          <w:lang w:val="en-IN"/>
        </w:rPr>
        <w:t>        }</w:t>
      </w:r>
    </w:p>
    <w:p w14:paraId="3EE09BD8" w14:textId="77777777" w:rsidR="00731193" w:rsidRPr="00731193" w:rsidRDefault="00731193" w:rsidP="00731193">
      <w:pPr>
        <w:rPr>
          <w:lang w:val="en-IN"/>
        </w:rPr>
      </w:pPr>
    </w:p>
    <w:p w14:paraId="49C7776C" w14:textId="77777777" w:rsidR="00731193" w:rsidRPr="00731193" w:rsidRDefault="00731193" w:rsidP="00731193">
      <w:pPr>
        <w:rPr>
          <w:lang w:val="en-IN"/>
        </w:rPr>
      </w:pPr>
      <w:r w:rsidRPr="00731193">
        <w:rPr>
          <w:lang w:val="en-IN"/>
        </w:rPr>
        <w:t>        table.setModel(searchModel);</w:t>
      </w:r>
    </w:p>
    <w:p w14:paraId="043D4ECB" w14:textId="77777777" w:rsidR="00731193" w:rsidRPr="00731193" w:rsidRDefault="00731193" w:rsidP="00731193">
      <w:pPr>
        <w:rPr>
          <w:lang w:val="en-IN"/>
        </w:rPr>
      </w:pPr>
      <w:r w:rsidRPr="00731193">
        <w:rPr>
          <w:lang w:val="en-IN"/>
        </w:rPr>
        <w:t>    }</w:t>
      </w:r>
    </w:p>
    <w:p w14:paraId="3F046C15" w14:textId="77777777" w:rsidR="00731193" w:rsidRPr="00731193" w:rsidRDefault="00731193" w:rsidP="00731193">
      <w:pPr>
        <w:rPr>
          <w:lang w:val="en-IN"/>
        </w:rPr>
      </w:pPr>
    </w:p>
    <w:p w14:paraId="27B32D29" w14:textId="77777777" w:rsidR="00731193" w:rsidRPr="00731193" w:rsidRDefault="00731193" w:rsidP="00731193">
      <w:pPr>
        <w:rPr>
          <w:lang w:val="en-IN"/>
        </w:rPr>
      </w:pPr>
      <w:r w:rsidRPr="00731193">
        <w:rPr>
          <w:lang w:val="en-IN"/>
        </w:rPr>
        <w:t>    // Show all books</w:t>
      </w:r>
    </w:p>
    <w:p w14:paraId="1FD834F8" w14:textId="77777777" w:rsidR="00731193" w:rsidRPr="00731193" w:rsidRDefault="00731193" w:rsidP="00731193">
      <w:pPr>
        <w:rPr>
          <w:lang w:val="en-IN"/>
        </w:rPr>
      </w:pPr>
      <w:r w:rsidRPr="00731193">
        <w:rPr>
          <w:lang w:val="en-IN"/>
        </w:rPr>
        <w:t>    private void refreshTable() {</w:t>
      </w:r>
    </w:p>
    <w:p w14:paraId="4474D4FA" w14:textId="77777777" w:rsidR="00731193" w:rsidRPr="00731193" w:rsidRDefault="00731193" w:rsidP="00731193">
      <w:pPr>
        <w:rPr>
          <w:lang w:val="en-IN"/>
        </w:rPr>
      </w:pPr>
      <w:r w:rsidRPr="00731193">
        <w:rPr>
          <w:lang w:val="en-IN"/>
        </w:rPr>
        <w:t>        model.setRowCount(0);</w:t>
      </w:r>
    </w:p>
    <w:p w14:paraId="511B4E37" w14:textId="77777777" w:rsidR="00731193" w:rsidRPr="00731193" w:rsidRDefault="00731193" w:rsidP="00731193">
      <w:pPr>
        <w:rPr>
          <w:lang w:val="en-IN"/>
        </w:rPr>
      </w:pPr>
      <w:r w:rsidRPr="00731193">
        <w:rPr>
          <w:lang w:val="en-IN"/>
        </w:rPr>
        <w:t>        for (Book b : library) {</w:t>
      </w:r>
    </w:p>
    <w:p w14:paraId="1F947431" w14:textId="77777777" w:rsidR="00731193" w:rsidRPr="00731193" w:rsidRDefault="00731193" w:rsidP="00731193">
      <w:pPr>
        <w:rPr>
          <w:lang w:val="en-IN"/>
        </w:rPr>
      </w:pPr>
      <w:r w:rsidRPr="00731193">
        <w:rPr>
          <w:lang w:val="en-IN"/>
        </w:rPr>
        <w:t>            model.addRow(new Object[]{b.id, b.title, b.author});</w:t>
      </w:r>
    </w:p>
    <w:p w14:paraId="1D3A37F8" w14:textId="77777777" w:rsidR="00731193" w:rsidRPr="00731193" w:rsidRDefault="00731193" w:rsidP="00731193">
      <w:pPr>
        <w:rPr>
          <w:lang w:val="en-IN"/>
        </w:rPr>
      </w:pPr>
      <w:r w:rsidRPr="00731193">
        <w:rPr>
          <w:lang w:val="en-IN"/>
        </w:rPr>
        <w:t>        }</w:t>
      </w:r>
    </w:p>
    <w:p w14:paraId="5D81F976" w14:textId="77777777" w:rsidR="00731193" w:rsidRPr="00731193" w:rsidRDefault="00731193" w:rsidP="00731193">
      <w:pPr>
        <w:rPr>
          <w:lang w:val="en-IN"/>
        </w:rPr>
      </w:pPr>
      <w:r w:rsidRPr="00731193">
        <w:rPr>
          <w:lang w:val="en-IN"/>
        </w:rPr>
        <w:t>        table.setModel(model);</w:t>
      </w:r>
    </w:p>
    <w:p w14:paraId="5E4C11EF" w14:textId="77777777" w:rsidR="00731193" w:rsidRPr="00731193" w:rsidRDefault="00731193" w:rsidP="00731193">
      <w:pPr>
        <w:rPr>
          <w:lang w:val="en-IN"/>
        </w:rPr>
      </w:pPr>
      <w:r w:rsidRPr="00731193">
        <w:rPr>
          <w:lang w:val="en-IN"/>
        </w:rPr>
        <w:t>    }</w:t>
      </w:r>
    </w:p>
    <w:p w14:paraId="2758F782" w14:textId="77777777" w:rsidR="00731193" w:rsidRPr="00731193" w:rsidRDefault="00731193" w:rsidP="00731193">
      <w:pPr>
        <w:rPr>
          <w:lang w:val="en-IN"/>
        </w:rPr>
      </w:pPr>
    </w:p>
    <w:p w14:paraId="1B1C0F78" w14:textId="77777777" w:rsidR="00731193" w:rsidRPr="00731193" w:rsidRDefault="00731193" w:rsidP="00731193">
      <w:pPr>
        <w:rPr>
          <w:lang w:val="en-IN"/>
        </w:rPr>
      </w:pPr>
      <w:r w:rsidRPr="00731193">
        <w:rPr>
          <w:lang w:val="en-IN"/>
        </w:rPr>
        <w:t>    public static void main(String[] args) {</w:t>
      </w:r>
    </w:p>
    <w:p w14:paraId="1E8A2EE2" w14:textId="77777777" w:rsidR="00731193" w:rsidRPr="00731193" w:rsidRDefault="00731193" w:rsidP="00731193">
      <w:pPr>
        <w:rPr>
          <w:lang w:val="en-IN"/>
        </w:rPr>
      </w:pPr>
      <w:r w:rsidRPr="00731193">
        <w:rPr>
          <w:lang w:val="en-IN"/>
        </w:rPr>
        <w:t>        SwingUtilities.invokeLater(LibraryManagementApp::new);</w:t>
      </w:r>
    </w:p>
    <w:p w14:paraId="36356819" w14:textId="77777777" w:rsidR="00731193" w:rsidRPr="00731193" w:rsidRDefault="00731193" w:rsidP="00731193">
      <w:pPr>
        <w:rPr>
          <w:lang w:val="en-IN"/>
        </w:rPr>
      </w:pPr>
      <w:r w:rsidRPr="00731193">
        <w:rPr>
          <w:lang w:val="en-IN"/>
        </w:rPr>
        <w:t>    }</w:t>
      </w:r>
    </w:p>
    <w:p w14:paraId="39E75250" w14:textId="77777777" w:rsidR="00731193" w:rsidRPr="00731193" w:rsidRDefault="00731193" w:rsidP="00731193">
      <w:pPr>
        <w:rPr>
          <w:lang w:val="en-IN"/>
        </w:rPr>
      </w:pPr>
      <w:r w:rsidRPr="00731193">
        <w:rPr>
          <w:lang w:val="en-IN"/>
        </w:rPr>
        <w:t>}</w:t>
      </w:r>
    </w:p>
    <w:p w14:paraId="7A4D889F" w14:textId="77777777" w:rsidR="00731193" w:rsidRPr="00731193" w:rsidRDefault="00731193" w:rsidP="00731193">
      <w:pPr>
        <w:rPr>
          <w:lang w:val="en-IN"/>
        </w:rPr>
      </w:pPr>
    </w:p>
    <w:p w14:paraId="1247E0E2" w14:textId="77777777" w:rsidR="00731193" w:rsidRPr="00731193" w:rsidRDefault="00731193" w:rsidP="00731193"/>
    <w:p w14:paraId="4A5EE44E" w14:textId="2EFEFEA0" w:rsidR="009C3AF1" w:rsidRPr="00EF5F8D" w:rsidRDefault="005E4D14" w:rsidP="00EF5F8D">
      <w:pPr>
        <w:rPr>
          <w:sz w:val="72"/>
          <w:szCs w:val="72"/>
        </w:rPr>
      </w:pPr>
      <w:r w:rsidRPr="00EF5F8D">
        <w:rPr>
          <w:sz w:val="72"/>
          <w:szCs w:val="72"/>
        </w:rPr>
        <w:t>Output</w:t>
      </w:r>
    </w:p>
    <w:p w14:paraId="35696239" w14:textId="77777777" w:rsidR="009C3AF1" w:rsidRPr="00EF5F8D" w:rsidRDefault="005E4D14">
      <w:pPr>
        <w:rPr>
          <w:sz w:val="48"/>
          <w:szCs w:val="48"/>
        </w:rPr>
      </w:pPr>
      <w:r w:rsidRPr="00EF5F8D">
        <w:rPr>
          <w:sz w:val="48"/>
          <w:szCs w:val="48"/>
        </w:rPr>
        <w:t>When the application runs, a graphical interface appears with options to:</w:t>
      </w:r>
      <w:r w:rsidRPr="00EF5F8D">
        <w:rPr>
          <w:sz w:val="48"/>
          <w:szCs w:val="48"/>
        </w:rPr>
        <w:br/>
        <w:t>1. Add new books with their ID, title, and author.</w:t>
      </w:r>
      <w:r w:rsidRPr="00EF5F8D">
        <w:rPr>
          <w:sz w:val="48"/>
          <w:szCs w:val="48"/>
        </w:rPr>
        <w:br/>
        <w:t>2. View all books in a table format.</w:t>
      </w:r>
      <w:r w:rsidRPr="00EF5F8D">
        <w:rPr>
          <w:sz w:val="48"/>
          <w:szCs w:val="48"/>
        </w:rPr>
        <w:br/>
        <w:t>3. Search for books by title.</w:t>
      </w:r>
      <w:r w:rsidRPr="00EF5F8D">
        <w:rPr>
          <w:sz w:val="48"/>
          <w:szCs w:val="48"/>
        </w:rPr>
        <w:br/>
        <w:t>4. Delete any selected book from the table.</w:t>
      </w:r>
    </w:p>
    <w:p w14:paraId="26E9EF0A" w14:textId="77777777" w:rsidR="009C3AF1" w:rsidRDefault="005E4D14">
      <w:r>
        <w:br w:type="page"/>
      </w:r>
    </w:p>
    <w:p w14:paraId="77840D4C" w14:textId="77777777" w:rsidR="009C3AF1" w:rsidRPr="00EF5F8D" w:rsidRDefault="005E4D14">
      <w:pPr>
        <w:pStyle w:val="Heading1"/>
        <w:rPr>
          <w:sz w:val="72"/>
          <w:szCs w:val="72"/>
        </w:rPr>
      </w:pPr>
      <w:r w:rsidRPr="00EF5F8D">
        <w:rPr>
          <w:sz w:val="72"/>
          <w:szCs w:val="72"/>
        </w:rPr>
        <w:lastRenderedPageBreak/>
        <w:t>Conclusion</w:t>
      </w:r>
    </w:p>
    <w:p w14:paraId="1FFF256E" w14:textId="77777777" w:rsidR="009C3AF1" w:rsidRPr="00EF5F8D" w:rsidRDefault="005E4D14">
      <w:pPr>
        <w:rPr>
          <w:sz w:val="48"/>
          <w:szCs w:val="48"/>
        </w:rPr>
      </w:pPr>
      <w:r w:rsidRPr="00EF5F8D">
        <w:rPr>
          <w:sz w:val="48"/>
          <w:szCs w:val="48"/>
        </w:rPr>
        <w:t>The Library Management System provides an efficient way to manage library records digitally. It helps users maintain a list of books, search them easily, and perform operations quickly using a user-friendly GUI interface.</w:t>
      </w:r>
    </w:p>
    <w:sectPr w:rsidR="009C3AF1" w:rsidRPr="00EF5F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6681121">
    <w:abstractNumId w:val="8"/>
  </w:num>
  <w:num w:numId="2" w16cid:durableId="1609393231">
    <w:abstractNumId w:val="6"/>
  </w:num>
  <w:num w:numId="3" w16cid:durableId="404574685">
    <w:abstractNumId w:val="5"/>
  </w:num>
  <w:num w:numId="4" w16cid:durableId="1705062695">
    <w:abstractNumId w:val="4"/>
  </w:num>
  <w:num w:numId="5" w16cid:durableId="2113820907">
    <w:abstractNumId w:val="7"/>
  </w:num>
  <w:num w:numId="6" w16cid:durableId="1499805460">
    <w:abstractNumId w:val="3"/>
  </w:num>
  <w:num w:numId="7" w16cid:durableId="1554000510">
    <w:abstractNumId w:val="2"/>
  </w:num>
  <w:num w:numId="8" w16cid:durableId="562566111">
    <w:abstractNumId w:val="1"/>
  </w:num>
  <w:num w:numId="9" w16cid:durableId="120012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18C"/>
    <w:rsid w:val="0029639D"/>
    <w:rsid w:val="00326F90"/>
    <w:rsid w:val="005E4D14"/>
    <w:rsid w:val="006F16FE"/>
    <w:rsid w:val="00731193"/>
    <w:rsid w:val="009C3AF1"/>
    <w:rsid w:val="00AA1D8D"/>
    <w:rsid w:val="00B47730"/>
    <w:rsid w:val="00CB0664"/>
    <w:rsid w:val="00D01A83"/>
    <w:rsid w:val="00EF5F8D"/>
    <w:rsid w:val="00F570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BE459"/>
  <w14:defaultImageDpi w14:val="300"/>
  <w15:docId w15:val="{3FA1F30E-D1FB-40D2-B423-D5BD8138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HARSHITHA HAZARI</cp:lastModifiedBy>
  <cp:revision>5</cp:revision>
  <dcterms:created xsi:type="dcterms:W3CDTF">2013-12-23T23:15:00Z</dcterms:created>
  <dcterms:modified xsi:type="dcterms:W3CDTF">2025-10-23T05:53:00Z</dcterms:modified>
  <cp:category/>
</cp:coreProperties>
</file>